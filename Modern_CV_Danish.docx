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Danish Ahmad</w:t>
      </w:r>
    </w:p>
    <w:p>
      <w:r>
        <w:t>📞 +92 3XX XXXXXXX | ✉️ danish@email.com | 🌐 linkedin.com/in/danish | 💻 github.com/danish</w:t>
      </w:r>
    </w:p>
    <w:p>
      <w:pPr>
        <w:pStyle w:val="Heading1"/>
      </w:pPr>
      <w:r>
        <w:t>Profile</w:t>
      </w:r>
    </w:p>
    <w:p>
      <w:r>
        <w:t>Motivated and detail-oriented Laravel &amp; Full-Stack Developer with hands-on experience in building scalable web applications, APIs, and eCommerce platforms. Passionate about problem-solving and delivering optimized solutions for businesses.</w:t>
      </w:r>
    </w:p>
    <w:p>
      <w:pPr>
        <w:pStyle w:val="Heading1"/>
      </w:pPr>
      <w:r>
        <w:t>Experience</w:t>
      </w:r>
    </w:p>
    <w:p>
      <w:r>
        <w:t>Laravel Developer — ShopNow (Internship)</w:t>
        <w:br/>
        <w:t>Jan 2024 – June 2024</w:t>
      </w:r>
    </w:p>
    <w:p>
      <w:r>
        <w:t>- Developed eCommerce features (Product CRUD, Search, Cart, Checkout).</w:t>
        <w:br/>
        <w:t>- Integrated AJAX + DataTables + SweetAlert2 in admin panel.</w:t>
        <w:br/>
        <w:t>- Built dynamic modules: Flash Sale, Promos, Testimonials, Blog.</w:t>
      </w:r>
    </w:p>
    <w:p>
      <w:r>
        <w:t>Freelance Web Developer</w:t>
        <w:br/>
        <w:t>2023 – Present</w:t>
      </w:r>
    </w:p>
    <w:p>
      <w:r>
        <w:t>- Delivered 10+ projects (portfolio sites, eCommerce systems).</w:t>
        <w:br/>
        <w:t>- Optimized code for speed, security, and clean UI.</w:t>
      </w:r>
    </w:p>
    <w:p>
      <w:pPr>
        <w:pStyle w:val="Heading1"/>
      </w:pPr>
      <w:r>
        <w:t>Education</w:t>
      </w:r>
    </w:p>
    <w:p>
      <w:r>
        <w:t>BS Software Engineering — XYZ University (2021 – Present)</w:t>
      </w:r>
    </w:p>
    <w:p>
      <w:pPr>
        <w:pStyle w:val="Heading1"/>
      </w:pPr>
      <w:r>
        <w:t>Skills</w:t>
      </w:r>
    </w:p>
    <w:p>
      <w:r>
        <w:t>Languages: PHP, JavaScript, HTML, CSS, SQL</w:t>
        <w:br/>
        <w:t>Frameworks: Laravel, React.js, Bootstrap</w:t>
        <w:br/>
        <w:t>Tools: Git, Composer, Postman</w:t>
        <w:br/>
        <w:t>Soft Skills: Problem-solving, Teamwork, Communication</w:t>
      </w:r>
    </w:p>
    <w:p>
      <w:pPr>
        <w:pStyle w:val="Heading1"/>
      </w:pPr>
      <w:r>
        <w:t>Projects</w:t>
      </w:r>
    </w:p>
    <w:p>
      <w:r>
        <w:t>E-Commerce Platform (Laravel)</w:t>
      </w:r>
    </w:p>
    <w:p>
      <w:r>
        <w:t>- Complete admin + user side with product, category, brand CRUD.</w:t>
        <w:br/>
        <w:t>- Implemented advanced search with real-time suggestions.</w:t>
      </w:r>
    </w:p>
    <w:p>
      <w:r>
        <w:t>Portfolio Website</w:t>
      </w:r>
    </w:p>
    <w:p>
      <w:r>
        <w:t>- Modern responsive portfolio using Tailwind + JS animations.</w:t>
      </w:r>
    </w:p>
    <w:p>
      <w:pPr>
        <w:pStyle w:val="Heading1"/>
      </w:pPr>
      <w:r>
        <w:t>Certifications</w:t>
      </w:r>
    </w:p>
    <w:p>
      <w:r>
        <w:t>PHP &amp; Laravel Fundamentals — Coursera</w:t>
      </w:r>
    </w:p>
    <w:p>
      <w:r>
        <w:t>Web Development Bootcamp — Udemy</w:t>
      </w:r>
    </w:p>
    <w:p>
      <w:pPr>
        <w:pStyle w:val="Heading1"/>
      </w:pPr>
      <w:r>
        <w:t>Languages</w:t>
      </w:r>
    </w:p>
    <w:p>
      <w:r>
        <w:t>English (Professional)</w:t>
        <w:br/>
        <w:t>Urdu (Native)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