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BC193E">
      <w:pPr>
        <w:spacing w:before="0" w:after="200" w:line="276" w:lineRule="auto"/>
        <w:ind w:left="0" w:right="0" w:firstLine="0"/>
        <w:jc w:val="center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DANISH ALI</w:t>
      </w:r>
    </w:p>
    <w:p w14:paraId="13A14CD6">
      <w:pPr>
        <w:spacing w:before="0" w:after="200" w:line="240" w:lineRule="auto"/>
        <w:ind w:left="0" w:right="0" w:firstLine="0"/>
        <w:jc w:val="center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📞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Phone: 03220714148 |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✉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Email: danijuttt011@gmail.com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2"/>
          <w:shd w:val="clear" w:fill="auto"/>
        </w:rPr>
        <w:t>📍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Location: Chung, Multan Road, Lahore</w:t>
      </w:r>
    </w:p>
    <w:p w14:paraId="0394B42E">
      <w:pPr>
        <w:spacing w:before="0" w:after="200" w:line="240" w:lineRule="auto"/>
        <w:ind w:left="0" w:right="0" w:firstLine="0"/>
        <w:jc w:val="center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linkedin:https://www.linkedin.com/in/danish-ali-612203370</w:t>
      </w:r>
    </w:p>
    <w:p w14:paraId="0EDA831E">
      <w:pPr>
        <w:keepNext/>
        <w:keepLines/>
        <w:spacing w:before="20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</w:pPr>
      <w:r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  <w:t>OBJECTIVE</w:t>
      </w:r>
    </w:p>
    <w:p w14:paraId="12C39F12">
      <w:pPr>
        <w:pStyle w:val="4"/>
        <w:keepNext w:val="0"/>
        <w:keepLines w:val="0"/>
        <w:widowControl/>
        <w:suppressLineNumbers w:val="0"/>
      </w:pPr>
      <w:r>
        <w:t xml:space="preserve">Highly motivated and detail-oriented individual with a strong foundation in </w:t>
      </w:r>
      <w:r>
        <w:rPr>
          <w:rStyle w:val="5"/>
        </w:rPr>
        <w:t>Mathematics</w:t>
      </w:r>
      <w:r>
        <w:t xml:space="preserve"> and a keen interest in </w:t>
      </w:r>
      <w:r>
        <w:rPr>
          <w:rStyle w:val="5"/>
        </w:rPr>
        <w:t>Web Development</w:t>
      </w:r>
      <w:r>
        <w:t xml:space="preserve">. Currently pursuing a </w:t>
      </w:r>
      <w:r>
        <w:rPr>
          <w:rStyle w:val="5"/>
        </w:rPr>
        <w:t>Bachelor’s degree in Mathematics</w:t>
      </w:r>
      <w:r>
        <w:t>, equipped with practical knowledge of both front-end and back-end technologies. Passionate about problem-solving, learning, and contributing to dynamic teams. Seeking an opportunity to grow as a professional developer while adding value to the organization.</w:t>
      </w:r>
    </w:p>
    <w:p w14:paraId="2972CD97">
      <w:pPr>
        <w:keepNext/>
        <w:keepLines/>
        <w:spacing w:before="20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</w:pPr>
      <w:r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  <w:t>TECHNICAL SKILLS</w:t>
      </w:r>
    </w:p>
    <w:p w14:paraId="67203FE7">
      <w:pPr>
        <w:numPr>
          <w:ilvl w:val="0"/>
          <w:numId w:val="1"/>
        </w:numPr>
        <w:tabs>
          <w:tab w:val="left" w:pos="360"/>
        </w:tabs>
        <w:spacing w:before="0" w:after="200" w:line="240" w:lineRule="auto"/>
        <w:ind w:left="36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Front-end Development: HTML, CSS, JavaScript, Bootstrap, Tailwind CSS</w:t>
      </w:r>
    </w:p>
    <w:p w14:paraId="20CB9F20">
      <w:pPr>
        <w:numPr>
          <w:ilvl w:val="0"/>
          <w:numId w:val="1"/>
        </w:numPr>
        <w:tabs>
          <w:tab w:val="left" w:pos="360"/>
        </w:tabs>
        <w:spacing w:before="0" w:after="200" w:line="240" w:lineRule="auto"/>
        <w:ind w:left="36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Back-end Development: PHP, Laravel, MySQL</w:t>
      </w:r>
    </w:p>
    <w:p w14:paraId="795803DB">
      <w:pPr>
        <w:keepNext/>
        <w:keepLines/>
        <w:spacing w:before="20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</w:pPr>
      <w:r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  <w:t>EDUCATION</w:t>
      </w:r>
    </w:p>
    <w:p w14:paraId="4DB30AE1">
      <w:pPr>
        <w:numPr>
          <w:ilvl w:val="0"/>
          <w:numId w:val="2"/>
        </w:numPr>
        <w:tabs>
          <w:tab w:val="left" w:pos="360"/>
        </w:tabs>
        <w:spacing w:before="0" w:after="200" w:line="240" w:lineRule="auto"/>
        <w:ind w:left="36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BS Mathematics (Continue)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University of Education, Township | 2023 - 2027</w:t>
      </w:r>
    </w:p>
    <w:p w14:paraId="63E54FAC">
      <w:pPr>
        <w:numPr>
          <w:ilvl w:val="0"/>
          <w:numId w:val="2"/>
        </w:numPr>
        <w:tabs>
          <w:tab w:val="left" w:pos="360"/>
        </w:tabs>
        <w:spacing w:before="0" w:after="200" w:line="240" w:lineRule="auto"/>
        <w:ind w:left="36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Intermediate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Score: 814/1100</w:t>
      </w:r>
    </w:p>
    <w:p w14:paraId="3C429D93">
      <w:pPr>
        <w:numPr>
          <w:ilvl w:val="0"/>
          <w:numId w:val="2"/>
        </w:numPr>
        <w:tabs>
          <w:tab w:val="left" w:pos="360"/>
        </w:tabs>
        <w:spacing w:before="0" w:after="200" w:line="240" w:lineRule="auto"/>
        <w:ind w:left="36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Matric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Score: 973/1100 | Academy for Excellence</w:t>
      </w:r>
    </w:p>
    <w:p w14:paraId="659CDD6A">
      <w:pPr>
        <w:keepNext/>
        <w:keepLines/>
        <w:spacing w:before="20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</w:pPr>
      <w:r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  <w:t>LANGUAGES</w:t>
      </w:r>
    </w:p>
    <w:p w14:paraId="426FDB1E">
      <w:pPr>
        <w:numPr>
          <w:ilvl w:val="0"/>
          <w:numId w:val="3"/>
        </w:numPr>
        <w:tabs>
          <w:tab w:val="left" w:pos="360"/>
        </w:tabs>
        <w:spacing w:before="0" w:after="200" w:line="240" w:lineRule="auto"/>
        <w:ind w:left="36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Urdu (Fluent)</w:t>
      </w:r>
    </w:p>
    <w:p w14:paraId="7F44E9E9">
      <w:pPr>
        <w:numPr>
          <w:ilvl w:val="0"/>
          <w:numId w:val="3"/>
        </w:numPr>
        <w:tabs>
          <w:tab w:val="left" w:pos="360"/>
        </w:tabs>
        <w:spacing w:before="0" w:after="200" w:line="240" w:lineRule="auto"/>
        <w:ind w:left="360" w:right="0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English (Intermediate)</w:t>
      </w:r>
    </w:p>
    <w:p w14:paraId="7AABC7B7">
      <w:pPr>
        <w:keepNext/>
        <w:keepLines/>
        <w:spacing w:before="20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</w:pPr>
      <w:r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  <w:t>EXPERIENCE</w:t>
      </w:r>
    </w:p>
    <w:p w14:paraId="5DEF5E47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Fresh candidate .</w:t>
      </w:r>
    </w:p>
    <w:p w14:paraId="668CDD82">
      <w:pPr>
        <w:keepNext/>
        <w:keepLines/>
        <w:spacing w:before="20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</w:pPr>
      <w:bookmarkStart w:id="0" w:name="_GoBack"/>
      <w:r>
        <w:rPr>
          <w:rFonts w:ascii="Calibri" w:hAnsi="Calibri" w:eastAsia="Calibri" w:cs="Calibri"/>
          <w:b/>
          <w:color w:val="4F81BD"/>
          <w:spacing w:val="0"/>
          <w:position w:val="0"/>
          <w:sz w:val="26"/>
          <w:shd w:val="clear" w:fill="auto"/>
        </w:rPr>
        <w:t>REFERENCES</w:t>
      </w:r>
    </w:p>
    <w:bookmarkEnd w:id="0"/>
    <w:p w14:paraId="41CD173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Available upon request.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1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2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0B8E420A"/>
    <w:rsid w:val="20F95428"/>
    <w:rsid w:val="31D77150"/>
    <w:rsid w:val="3C161724"/>
    <w:rsid w:val="4F4520FA"/>
    <w:rsid w:val="5381780D"/>
    <w:rsid w:val="732C7392"/>
    <w:rsid w:val="78BB2831"/>
    <w:rsid w:val="7B032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2025-08-22T00:02:16Z</dcterms:created>
  <dc:creator>Diyanat Ali</dc:creator>
  <cp:lastModifiedBy>Diyanat Ali</cp:lastModifiedBy>
  <dcterms:modified xsi:type="dcterms:W3CDTF">2025-08-22T01:14:27Z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2CDAA7AA7D264BC6B5E644C377090B04_12</vt:lpwstr>
  </property>
</Properties>
</file>